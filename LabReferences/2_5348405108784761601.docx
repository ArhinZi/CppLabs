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1D5F" w14:textId="77777777" w:rsidR="00616522" w:rsidRPr="00B20DC2" w:rsidRDefault="00616522" w:rsidP="00616522">
      <w:pPr>
        <w:pStyle w:val="pttask"/>
        <w:spacing w:before="75" w:beforeAutospacing="0" w:after="0" w:afterAutospacing="0"/>
        <w:ind w:left="900" w:right="150" w:hanging="750"/>
        <w:jc w:val="center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Лабораторна робота №</w:t>
      </w:r>
      <w:r w:rsidR="00A13918">
        <w:rPr>
          <w:rStyle w:val="ptspecial"/>
          <w:rFonts w:ascii="Arial" w:hAnsi="Arial" w:cs="Arial"/>
          <w:bCs/>
          <w:color w:val="000000"/>
          <w:lang w:val="uk-UA"/>
        </w:rPr>
        <w:t>6</w:t>
      </w:r>
    </w:p>
    <w:p w14:paraId="34B68E0B" w14:textId="77777777"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 xml:space="preserve">Тема: </w:t>
      </w:r>
      <w:r w:rsidR="00A13918" w:rsidRPr="0049373F">
        <w:rPr>
          <w:b/>
          <w:bCs/>
          <w:lang w:val="uk-UA"/>
        </w:rPr>
        <w:t>Посилання</w:t>
      </w:r>
      <w:r w:rsidRPr="00C50C7F">
        <w:rPr>
          <w:rStyle w:val="ptspecial"/>
          <w:rFonts w:ascii="Arial" w:hAnsi="Arial" w:cs="Arial"/>
          <w:bCs/>
          <w:color w:val="000000"/>
          <w:lang w:val="uk-UA"/>
        </w:rPr>
        <w:t>.</w:t>
      </w:r>
    </w:p>
    <w:p w14:paraId="5A740F3D" w14:textId="77777777"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14:paraId="31798FCC" w14:textId="77777777" w:rsidR="00616522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Завдання:</w:t>
      </w:r>
    </w:p>
    <w:p w14:paraId="1F8E4985" w14:textId="77777777" w:rsidR="00201B16" w:rsidRPr="00C50C7F" w:rsidRDefault="00201B16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14:paraId="30A746F0" w14:textId="77777777" w:rsidR="00A13918" w:rsidRPr="0049373F" w:rsidRDefault="00A13918" w:rsidP="00A13918">
      <w:pPr>
        <w:numPr>
          <w:ilvl w:val="0"/>
          <w:numId w:val="28"/>
        </w:numPr>
        <w:tabs>
          <w:tab w:val="clear" w:pos="360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Створіть об'єкт цілого типу в стеку.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Створіть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посилання і вказівник на нього. </w:t>
      </w:r>
      <w:r w:rsidR="00842ACD">
        <w:rPr>
          <w:rFonts w:ascii="Times New Roman" w:hAnsi="Times New Roman" w:cs="Times New Roman"/>
          <w:sz w:val="24"/>
          <w:szCs w:val="24"/>
          <w:lang w:val="uk-UA"/>
        </w:rPr>
        <w:t xml:space="preserve">Введіть значення з консолі.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842ACD">
        <w:rPr>
          <w:rFonts w:ascii="Times New Roman" w:hAnsi="Times New Roman" w:cs="Times New Roman"/>
          <w:sz w:val="24"/>
          <w:szCs w:val="24"/>
          <w:lang w:val="uk-UA"/>
        </w:rPr>
        <w:t>більшіть значення на 5 за допомогою посилання. Виведіть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значення цього об'єкта за допомогою вказівника та посилання.</w:t>
      </w:r>
    </w:p>
    <w:p w14:paraId="1C5933F1" w14:textId="77777777" w:rsidR="00A13918" w:rsidRPr="00A13918" w:rsidRDefault="00A13918" w:rsidP="00A13918">
      <w:pPr>
        <w:numPr>
          <w:ilvl w:val="0"/>
          <w:numId w:val="28"/>
        </w:numPr>
        <w:tabs>
          <w:tab w:val="clear" w:pos="360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Створіть: 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>прототип функції для обчислення квадрата, куба і зворотного значення дійсного числа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(функція не повертає результат, передача параметрів за посиланням)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реалізацію цієї функції. За допомогою функції 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>обчисл</w:t>
      </w:r>
      <w:r>
        <w:rPr>
          <w:rFonts w:ascii="Times New Roman" w:hAnsi="Times New Roman" w:cs="Times New Roman"/>
          <w:sz w:val="24"/>
          <w:szCs w:val="24"/>
          <w:lang w:val="uk-UA"/>
        </w:rPr>
        <w:t>іть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 xml:space="preserve"> квадрат, куб і зворотн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 xml:space="preserve"> значення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чотирьох чисел.</w:t>
      </w:r>
    </w:p>
    <w:p w14:paraId="252A545B" w14:textId="77777777" w:rsidR="00A13918" w:rsidRPr="00A13918" w:rsidRDefault="00A13918" w:rsidP="00B273A5">
      <w:pPr>
        <w:numPr>
          <w:ilvl w:val="0"/>
          <w:numId w:val="28"/>
        </w:numPr>
        <w:tabs>
          <w:tab w:val="clear" w:pos="360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 w:rsidRPr="00A13918">
        <w:rPr>
          <w:rFonts w:ascii="Times New Roman" w:hAnsi="Times New Roman" w:cs="Times New Roman"/>
          <w:sz w:val="24"/>
          <w:szCs w:val="24"/>
          <w:lang w:val="uk-UA"/>
        </w:rPr>
        <w:t xml:space="preserve">Створіть: прототип функції для обчислення довжини кола, площі кола і об’єму кулі, якщо відомий радіус (функція не повертає результат, передача параметрів за посиланням);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реалізацію цієї функції. За допомогою функції 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>обчисл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іть 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>довжин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 xml:space="preserve"> кола, площ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A13918">
        <w:rPr>
          <w:rFonts w:ascii="Times New Roman" w:hAnsi="Times New Roman" w:cs="Times New Roman"/>
          <w:sz w:val="24"/>
          <w:szCs w:val="24"/>
          <w:lang w:val="uk-UA"/>
        </w:rPr>
        <w:t xml:space="preserve"> кола і об’єм кулі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трьома даними радіусами.</w:t>
      </w:r>
    </w:p>
    <w:p w14:paraId="63F2FC8D" w14:textId="77777777" w:rsidR="00B83BAC" w:rsidRDefault="00310049" w:rsidP="00B83BAC">
      <w:pPr>
        <w:numPr>
          <w:ilvl w:val="0"/>
          <w:numId w:val="28"/>
        </w:numPr>
        <w:tabs>
          <w:tab w:val="clear" w:pos="360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A13918"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пишіть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три </w:t>
      </w:r>
      <w:r w:rsidR="00A13918" w:rsidRPr="00B83BAC">
        <w:rPr>
          <w:rFonts w:ascii="Times New Roman" w:hAnsi="Times New Roman" w:cs="Times New Roman"/>
          <w:sz w:val="24"/>
          <w:szCs w:val="24"/>
          <w:lang w:val="uk-UA"/>
        </w:rPr>
        <w:t>функці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B83BAC" w:rsidRPr="00B83B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BCF90B9" w14:textId="77777777" w:rsidR="00310049" w:rsidRDefault="00310049" w:rsidP="0031004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яка створює об'єкт цілого типу у вільній пам'яті і повертає в якості результату </w:t>
      </w:r>
      <w:r>
        <w:rPr>
          <w:rFonts w:ascii="Times New Roman" w:hAnsi="Times New Roman" w:cs="Times New Roman"/>
          <w:sz w:val="24"/>
          <w:szCs w:val="24"/>
          <w:lang w:val="uk-UA"/>
        </w:rPr>
        <w:t>цей</w:t>
      </w:r>
      <w:r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 об'єкт. Перевірте її. </w:t>
      </w:r>
    </w:p>
    <w:p w14:paraId="64F011CD" w14:textId="77777777" w:rsidR="00B83BAC" w:rsidRDefault="00A13918" w:rsidP="0031004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яка створює об'єкт </w:t>
      </w:r>
      <w:r w:rsidR="00B83BAC" w:rsidRPr="00B83BAC">
        <w:rPr>
          <w:rFonts w:ascii="Times New Roman" w:hAnsi="Times New Roman" w:cs="Times New Roman"/>
          <w:sz w:val="24"/>
          <w:szCs w:val="24"/>
          <w:lang w:val="uk-UA"/>
        </w:rPr>
        <w:t>цілого типу</w:t>
      </w:r>
      <w:r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 у вільній пам'яті і повертає в якості результату посилання на об'єкт. Перевірте її.</w:t>
      </w:r>
      <w:r w:rsidR="00B83BAC"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8E7C468" w14:textId="77777777" w:rsidR="00A13918" w:rsidRDefault="00A13918" w:rsidP="0031004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яка створює об'єкт </w:t>
      </w:r>
      <w:r w:rsidR="00310049" w:rsidRPr="00B83BAC">
        <w:rPr>
          <w:rFonts w:ascii="Times New Roman" w:hAnsi="Times New Roman" w:cs="Times New Roman"/>
          <w:sz w:val="24"/>
          <w:szCs w:val="24"/>
          <w:lang w:val="uk-UA"/>
        </w:rPr>
        <w:t xml:space="preserve">цілого типу </w:t>
      </w:r>
      <w:r w:rsidRPr="00B83BAC">
        <w:rPr>
          <w:rFonts w:ascii="Times New Roman" w:hAnsi="Times New Roman" w:cs="Times New Roman"/>
          <w:sz w:val="24"/>
          <w:szCs w:val="24"/>
          <w:lang w:val="uk-UA"/>
        </w:rPr>
        <w:t>у вільній пам'яті і повертає в якості результату адресу об'єкта. Перевірте її.</w:t>
      </w:r>
    </w:p>
    <w:p w14:paraId="1E66A8F1" w14:textId="77777777" w:rsidR="00310049" w:rsidRPr="00B83BAC" w:rsidRDefault="00310049" w:rsidP="00310049">
      <w:pPr>
        <w:spacing w:after="0" w:line="240" w:lineRule="auto"/>
        <w:ind w:left="4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Перевірте, чи можна описати аналогічні функції, якщо об’єкт створюється у стеку. Зробіть висновок. </w:t>
      </w:r>
    </w:p>
    <w:p w14:paraId="636BF340" w14:textId="77777777" w:rsidR="00A13918" w:rsidRPr="00B83BAC" w:rsidRDefault="00A13918" w:rsidP="00B83BAC">
      <w:pPr>
        <w:numPr>
          <w:ilvl w:val="0"/>
          <w:numId w:val="28"/>
        </w:numPr>
        <w:tabs>
          <w:tab w:val="clear" w:pos="360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uk-UA"/>
        </w:rPr>
      </w:pPr>
      <w:r w:rsidRPr="008612B6">
        <w:rPr>
          <w:rFonts w:ascii="Times New Roman" w:hAnsi="Times New Roman" w:cs="Times New Roman"/>
          <w:sz w:val="24"/>
          <w:szCs w:val="24"/>
          <w:lang w:val="uk-UA"/>
        </w:rPr>
        <w:t>Створіть у вільній пам</w:t>
      </w:r>
      <w:r w:rsidR="00310049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>яті три об'єкт</w:t>
      </w:r>
      <w:r w:rsidR="004C515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3BAC">
        <w:rPr>
          <w:rFonts w:ascii="Times New Roman" w:hAnsi="Times New Roman" w:cs="Times New Roman"/>
          <w:sz w:val="24"/>
          <w:szCs w:val="24"/>
          <w:lang w:val="uk-UA"/>
        </w:rPr>
        <w:t>цілого типу, присвойте їм відповідно значення 10, 20, 30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>. Замініть вказівники посиланнями і виконайте обробку цих об</w:t>
      </w:r>
      <w:r w:rsidR="00310049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>єктів</w:t>
      </w:r>
      <w:r w:rsidR="00B83BAC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посилань (збільшіть значення удвічі)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>. Звільніть вільну пам</w:t>
      </w:r>
      <w:r w:rsidR="00310049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8612B6">
        <w:rPr>
          <w:rFonts w:ascii="Times New Roman" w:hAnsi="Times New Roman" w:cs="Times New Roman"/>
          <w:sz w:val="24"/>
          <w:szCs w:val="24"/>
          <w:lang w:val="uk-UA"/>
        </w:rPr>
        <w:t>ять, застосовуючи вказівники.</w:t>
      </w:r>
    </w:p>
    <w:p w14:paraId="3F5FC5F3" w14:textId="77777777" w:rsidR="007F0C67" w:rsidRPr="00C50C7F" w:rsidRDefault="007F0C67" w:rsidP="007F0C6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Cs/>
          <w:color w:val="000000"/>
          <w:lang w:val="uk-UA"/>
        </w:rPr>
      </w:pPr>
    </w:p>
    <w:p w14:paraId="5839E41A" w14:textId="77777777" w:rsidR="00100F88" w:rsidRPr="0049373F" w:rsidRDefault="00100F88" w:rsidP="00100F88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49373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Контрольні питання</w:t>
      </w:r>
    </w:p>
    <w:p w14:paraId="3FF097B5" w14:textId="77777777" w:rsidR="00100F88" w:rsidRPr="0049373F" w:rsidRDefault="00100F88" w:rsidP="00100F8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37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0BF8C191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Що таке посилання?</w:t>
      </w:r>
    </w:p>
    <w:p w14:paraId="61267DBD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Як створити посилання в програмі?</w:t>
      </w:r>
    </w:p>
    <w:p w14:paraId="1CB29FFE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Для чого потрібна передача </w:t>
      </w:r>
      <w:r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функції </w:t>
      </w:r>
      <w:r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посиланн</w:t>
      </w:r>
      <w:r>
        <w:rPr>
          <w:rFonts w:ascii="Times New Roman" w:hAnsi="Times New Roman" w:cs="Times New Roman"/>
          <w:sz w:val="24"/>
          <w:szCs w:val="24"/>
          <w:lang w:val="uk-UA"/>
        </w:rPr>
        <w:t>ям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0BB08F12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Чи можна використовувати одночасно і посилання і вказівники в одній функції?</w:t>
      </w:r>
    </w:p>
    <w:p w14:paraId="0F6D5712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Чи може функція повертат</w:t>
      </w:r>
      <w:r>
        <w:rPr>
          <w:rFonts w:ascii="Times New Roman" w:hAnsi="Times New Roman" w:cs="Times New Roman"/>
          <w:sz w:val="24"/>
          <w:szCs w:val="24"/>
          <w:lang w:val="uk-UA"/>
        </w:rPr>
        <w:t>и в якості результату посилання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0B2037C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Чому передача за посиланням ефективніша?</w:t>
      </w:r>
    </w:p>
    <w:p w14:paraId="783CA3DB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Чи можна створювати об'єкт в функції і повертати посилання на нього?</w:t>
      </w:r>
    </w:p>
    <w:p w14:paraId="4966F37B" w14:textId="77777777" w:rsidR="000961C2" w:rsidRPr="0049373F" w:rsidRDefault="000961C2" w:rsidP="000961C2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Коли користуються посиланнями, а коли вказівниками?</w:t>
      </w:r>
    </w:p>
    <w:p w14:paraId="0D979752" w14:textId="77777777" w:rsidR="00100F88" w:rsidRPr="0049373F" w:rsidRDefault="00100F88" w:rsidP="00100F8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0B94CBE8" w14:textId="77777777" w:rsidR="009A3740" w:rsidRPr="00C50C7F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sectPr w:rsidR="009A3740" w:rsidRPr="00C5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000017"/>
    <w:multiLevelType w:val="multilevel"/>
    <w:tmpl w:val="0000001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  <w:sz w:val="2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Noto Sans Symbols" w:eastAsia="Times New Roman" w:hAnsi="Noto Sans Symbols"/>
        <w:sz w:val="20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  <w:sz w:val="2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  <w:sz w:val="20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/>
        <w:sz w:val="20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  <w:sz w:val="2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  <w:sz w:val="20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/>
        <w:sz w:val="20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  <w:sz w:val="20"/>
      </w:rPr>
    </w:lvl>
  </w:abstractNum>
  <w:abstractNum w:abstractNumId="4" w15:restartNumberingAfterBreak="0">
    <w:nsid w:val="00000018"/>
    <w:multiLevelType w:val="multilevel"/>
    <w:tmpl w:val="00000018"/>
    <w:lvl w:ilvl="0">
      <w:start w:val="5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0000019"/>
    <w:multiLevelType w:val="multilevel"/>
    <w:tmpl w:val="0000001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  <w:sz w:val="2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Noto Sans Symbols" w:eastAsia="Times New Roman" w:hAnsi="Noto Sans Symbols"/>
        <w:sz w:val="20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  <w:sz w:val="2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  <w:sz w:val="20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rFonts w:ascii="Noto Sans Symbols" w:eastAsia="Times New Roman" w:hAnsi="Noto Sans Symbols"/>
        <w:sz w:val="20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  <w:sz w:val="2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  <w:sz w:val="20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rFonts w:ascii="Noto Sans Symbols" w:eastAsia="Times New Roman" w:hAnsi="Noto Sans Symbols"/>
        <w:sz w:val="20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  <w:sz w:val="20"/>
      </w:rPr>
    </w:lvl>
  </w:abstractNum>
  <w:abstractNum w:abstractNumId="6" w15:restartNumberingAfterBreak="0">
    <w:nsid w:val="0000001A"/>
    <w:multiLevelType w:val="multilevel"/>
    <w:tmpl w:val="0000001A"/>
    <w:lvl w:ilvl="0">
      <w:start w:val="6"/>
      <w:numFmt w:val="decimal"/>
      <w:lvlText w:val="%1."/>
      <w:lvlJc w:val="left"/>
      <w:pPr>
        <w:tabs>
          <w:tab w:val="num" w:pos="1212"/>
        </w:tabs>
        <w:ind w:left="1572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932"/>
        </w:tabs>
        <w:ind w:left="229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652"/>
        </w:tabs>
        <w:ind w:left="301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2"/>
        </w:tabs>
        <w:ind w:left="3732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4092"/>
        </w:tabs>
        <w:ind w:left="4452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812"/>
        </w:tabs>
        <w:ind w:left="517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2"/>
        </w:tabs>
        <w:ind w:left="5892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252"/>
        </w:tabs>
        <w:ind w:left="6612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972"/>
        </w:tabs>
        <w:ind w:left="7332" w:hanging="180"/>
      </w:pPr>
      <w:rPr>
        <w:rFonts w:cs="Times New Roman"/>
      </w:rPr>
    </w:lvl>
  </w:abstractNum>
  <w:abstractNum w:abstractNumId="7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3613FDA"/>
    <w:multiLevelType w:val="hybridMultilevel"/>
    <w:tmpl w:val="9702C61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0AB27342"/>
    <w:multiLevelType w:val="multilevel"/>
    <w:tmpl w:val="E49E0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574159"/>
    <w:multiLevelType w:val="hybridMultilevel"/>
    <w:tmpl w:val="83F28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0E759F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F5D9C"/>
    <w:multiLevelType w:val="multilevel"/>
    <w:tmpl w:val="00B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9451A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F3D65"/>
    <w:multiLevelType w:val="hybridMultilevel"/>
    <w:tmpl w:val="395A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7EBE"/>
    <w:multiLevelType w:val="multilevel"/>
    <w:tmpl w:val="0456D81C"/>
    <w:lvl w:ilvl="0">
      <w:start w:val="6"/>
      <w:numFmt w:val="decimal"/>
      <w:lvlText w:val="%1."/>
      <w:lvlJc w:val="left"/>
      <w:pPr>
        <w:tabs>
          <w:tab w:val="num" w:pos="426"/>
        </w:tabs>
        <w:ind w:left="786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14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86"/>
        </w:tabs>
        <w:ind w:left="2946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306"/>
        </w:tabs>
        <w:ind w:left="3666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026"/>
        </w:tabs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746"/>
        </w:tabs>
        <w:ind w:left="5106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66"/>
        </w:tabs>
        <w:ind w:left="5826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86"/>
        </w:tabs>
        <w:ind w:left="6546" w:hanging="180"/>
      </w:pPr>
      <w:rPr>
        <w:rFonts w:cs="Times New Roman"/>
      </w:rPr>
    </w:lvl>
  </w:abstractNum>
  <w:abstractNum w:abstractNumId="16" w15:restartNumberingAfterBreak="0">
    <w:nsid w:val="2C3656AD"/>
    <w:multiLevelType w:val="hybridMultilevel"/>
    <w:tmpl w:val="FC12D02A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2E05429A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8" w15:restartNumberingAfterBreak="0">
    <w:nsid w:val="2FCD7FC7"/>
    <w:multiLevelType w:val="multilevel"/>
    <w:tmpl w:val="6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85A85"/>
    <w:multiLevelType w:val="hybridMultilevel"/>
    <w:tmpl w:val="D1FE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FC7DA0"/>
    <w:multiLevelType w:val="hybridMultilevel"/>
    <w:tmpl w:val="75244FD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35CE57B4"/>
    <w:multiLevelType w:val="hybridMultilevel"/>
    <w:tmpl w:val="C81A3CA2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366755AD"/>
    <w:multiLevelType w:val="multilevel"/>
    <w:tmpl w:val="346C624C"/>
    <w:lvl w:ilvl="0">
      <w:start w:val="1"/>
      <w:numFmt w:val="decimal"/>
      <w:lvlText w:val="%1."/>
      <w:lvlJc w:val="left"/>
      <w:pPr>
        <w:tabs>
          <w:tab w:val="num" w:pos="-84"/>
        </w:tabs>
        <w:ind w:left="-84" w:hanging="360"/>
      </w:pPr>
    </w:lvl>
    <w:lvl w:ilvl="1">
      <w:start w:val="1"/>
      <w:numFmt w:val="decimal"/>
      <w:lvlText w:val="%2."/>
      <w:lvlJc w:val="left"/>
      <w:pPr>
        <w:tabs>
          <w:tab w:val="num" w:pos="636"/>
        </w:tabs>
        <w:ind w:left="636" w:hanging="360"/>
      </w:pPr>
    </w:lvl>
    <w:lvl w:ilvl="2" w:tentative="1">
      <w:start w:val="1"/>
      <w:numFmt w:val="decimal"/>
      <w:lvlText w:val="%3."/>
      <w:lvlJc w:val="left"/>
      <w:pPr>
        <w:tabs>
          <w:tab w:val="num" w:pos="1356"/>
        </w:tabs>
        <w:ind w:left="1356" w:hanging="360"/>
      </w:pPr>
    </w:lvl>
    <w:lvl w:ilvl="3" w:tentative="1">
      <w:start w:val="1"/>
      <w:numFmt w:val="decimal"/>
      <w:lvlText w:val="%4."/>
      <w:lvlJc w:val="left"/>
      <w:pPr>
        <w:tabs>
          <w:tab w:val="num" w:pos="2076"/>
        </w:tabs>
        <w:ind w:left="2076" w:hanging="360"/>
      </w:pPr>
    </w:lvl>
    <w:lvl w:ilvl="4" w:tentative="1">
      <w:start w:val="1"/>
      <w:numFmt w:val="decimal"/>
      <w:lvlText w:val="%5."/>
      <w:lvlJc w:val="left"/>
      <w:pPr>
        <w:tabs>
          <w:tab w:val="num" w:pos="2796"/>
        </w:tabs>
        <w:ind w:left="2796" w:hanging="360"/>
      </w:pPr>
    </w:lvl>
    <w:lvl w:ilvl="5" w:tentative="1">
      <w:start w:val="1"/>
      <w:numFmt w:val="decimal"/>
      <w:lvlText w:val="%6."/>
      <w:lvlJc w:val="left"/>
      <w:pPr>
        <w:tabs>
          <w:tab w:val="num" w:pos="3516"/>
        </w:tabs>
        <w:ind w:left="3516" w:hanging="360"/>
      </w:pPr>
    </w:lvl>
    <w:lvl w:ilvl="6" w:tentative="1">
      <w:start w:val="1"/>
      <w:numFmt w:val="decimal"/>
      <w:lvlText w:val="%7."/>
      <w:lvlJc w:val="left"/>
      <w:pPr>
        <w:tabs>
          <w:tab w:val="num" w:pos="4236"/>
        </w:tabs>
        <w:ind w:left="4236" w:hanging="360"/>
      </w:pPr>
    </w:lvl>
    <w:lvl w:ilvl="7" w:tentative="1">
      <w:start w:val="1"/>
      <w:numFmt w:val="decimal"/>
      <w:lvlText w:val="%8."/>
      <w:lvlJc w:val="left"/>
      <w:pPr>
        <w:tabs>
          <w:tab w:val="num" w:pos="4956"/>
        </w:tabs>
        <w:ind w:left="4956" w:hanging="360"/>
      </w:pPr>
    </w:lvl>
    <w:lvl w:ilvl="8" w:tentative="1">
      <w:start w:val="1"/>
      <w:numFmt w:val="decimal"/>
      <w:lvlText w:val="%9."/>
      <w:lvlJc w:val="left"/>
      <w:pPr>
        <w:tabs>
          <w:tab w:val="num" w:pos="5676"/>
        </w:tabs>
        <w:ind w:left="5676" w:hanging="360"/>
      </w:pPr>
    </w:lvl>
  </w:abstractNum>
  <w:abstractNum w:abstractNumId="23" w15:restartNumberingAfterBreak="0">
    <w:nsid w:val="3839258C"/>
    <w:multiLevelType w:val="hybridMultilevel"/>
    <w:tmpl w:val="68D2B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023C0C"/>
    <w:multiLevelType w:val="hybridMultilevel"/>
    <w:tmpl w:val="D44E6B80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 w15:restartNumberingAfterBreak="0">
    <w:nsid w:val="434C0FE1"/>
    <w:multiLevelType w:val="hybridMultilevel"/>
    <w:tmpl w:val="D69E2CC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6" w15:restartNumberingAfterBreak="0">
    <w:nsid w:val="47FA0C0F"/>
    <w:multiLevelType w:val="hybridMultilevel"/>
    <w:tmpl w:val="906AD55E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4D4C1DC8"/>
    <w:multiLevelType w:val="multilevel"/>
    <w:tmpl w:val="74BCD6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8" w15:restartNumberingAfterBreak="0">
    <w:nsid w:val="5B976D6C"/>
    <w:multiLevelType w:val="hybridMultilevel"/>
    <w:tmpl w:val="496C1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C6B8A"/>
    <w:multiLevelType w:val="hybridMultilevel"/>
    <w:tmpl w:val="92E60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A6A55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1" w15:restartNumberingAfterBreak="0">
    <w:nsid w:val="68C648EF"/>
    <w:multiLevelType w:val="hybridMultilevel"/>
    <w:tmpl w:val="619C390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2" w15:restartNumberingAfterBreak="0">
    <w:nsid w:val="75B7332B"/>
    <w:multiLevelType w:val="multilevel"/>
    <w:tmpl w:val="6A0E0A98"/>
    <w:lvl w:ilvl="0">
      <w:start w:val="1"/>
      <w:numFmt w:val="decimal"/>
      <w:lvlText w:val="%1)"/>
      <w:lvlJc w:val="left"/>
      <w:pPr>
        <w:tabs>
          <w:tab w:val="num" w:pos="426"/>
        </w:tabs>
        <w:ind w:left="786" w:hanging="360"/>
      </w:pPr>
    </w:lvl>
    <w:lvl w:ilvl="1">
      <w:start w:val="1"/>
      <w:numFmt w:val="decimal"/>
      <w:lvlText w:val="%2)"/>
      <w:lvlJc w:val="left"/>
      <w:pPr>
        <w:tabs>
          <w:tab w:val="num" w:pos="114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86"/>
        </w:tabs>
        <w:ind w:left="2946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306"/>
        </w:tabs>
        <w:ind w:left="3666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026"/>
        </w:tabs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746"/>
        </w:tabs>
        <w:ind w:left="5106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66"/>
        </w:tabs>
        <w:ind w:left="5826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86"/>
        </w:tabs>
        <w:ind w:left="6546" w:hanging="180"/>
      </w:pPr>
      <w:rPr>
        <w:rFonts w:cs="Times New Roman"/>
      </w:rPr>
    </w:lvl>
  </w:abstractNum>
  <w:abstractNum w:abstractNumId="33" w15:restartNumberingAfterBreak="0">
    <w:nsid w:val="79F92831"/>
    <w:multiLevelType w:val="hybridMultilevel"/>
    <w:tmpl w:val="0EAAF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2691B"/>
    <w:multiLevelType w:val="hybridMultilevel"/>
    <w:tmpl w:val="0686BC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6"/>
  </w:num>
  <w:num w:numId="3">
    <w:abstractNumId w:val="21"/>
  </w:num>
  <w:num w:numId="4">
    <w:abstractNumId w:val="25"/>
  </w:num>
  <w:num w:numId="5">
    <w:abstractNumId w:val="31"/>
  </w:num>
  <w:num w:numId="6">
    <w:abstractNumId w:val="19"/>
  </w:num>
  <w:num w:numId="7">
    <w:abstractNumId w:val="23"/>
  </w:num>
  <w:num w:numId="8">
    <w:abstractNumId w:val="20"/>
  </w:num>
  <w:num w:numId="9">
    <w:abstractNumId w:val="9"/>
  </w:num>
  <w:num w:numId="10">
    <w:abstractNumId w:val="22"/>
  </w:num>
  <w:num w:numId="11">
    <w:abstractNumId w:val="8"/>
  </w:num>
  <w:num w:numId="12">
    <w:abstractNumId w:val="24"/>
  </w:num>
  <w:num w:numId="13">
    <w:abstractNumId w:val="29"/>
  </w:num>
  <w:num w:numId="14">
    <w:abstractNumId w:val="27"/>
  </w:num>
  <w:num w:numId="15">
    <w:abstractNumId w:val="17"/>
  </w:num>
  <w:num w:numId="16">
    <w:abstractNumId w:val="30"/>
  </w:num>
  <w:num w:numId="17">
    <w:abstractNumId w:val="18"/>
  </w:num>
  <w:num w:numId="18">
    <w:abstractNumId w:val="12"/>
  </w:num>
  <w:num w:numId="19">
    <w:abstractNumId w:val="34"/>
  </w:num>
  <w:num w:numId="20">
    <w:abstractNumId w:val="28"/>
  </w:num>
  <w:num w:numId="21">
    <w:abstractNumId w:val="13"/>
  </w:num>
  <w:num w:numId="22">
    <w:abstractNumId w:val="11"/>
  </w:num>
  <w:num w:numId="23">
    <w:abstractNumId w:val="33"/>
  </w:num>
  <w:num w:numId="24">
    <w:abstractNumId w:val="10"/>
  </w:num>
  <w:num w:numId="25">
    <w:abstractNumId w:val="0"/>
  </w:num>
  <w:num w:numId="26">
    <w:abstractNumId w:val="1"/>
  </w:num>
  <w:num w:numId="27">
    <w:abstractNumId w:val="14"/>
  </w:num>
  <w:num w:numId="28">
    <w:abstractNumId w:val="2"/>
  </w:num>
  <w:num w:numId="29">
    <w:abstractNumId w:val="3"/>
  </w:num>
  <w:num w:numId="30">
    <w:abstractNumId w:val="4"/>
  </w:num>
  <w:num w:numId="31">
    <w:abstractNumId w:val="5"/>
  </w:num>
  <w:num w:numId="32">
    <w:abstractNumId w:val="6"/>
  </w:num>
  <w:num w:numId="33">
    <w:abstractNumId w:val="7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22"/>
    <w:rsid w:val="000035D6"/>
    <w:rsid w:val="00026FA9"/>
    <w:rsid w:val="00037986"/>
    <w:rsid w:val="00055183"/>
    <w:rsid w:val="00060721"/>
    <w:rsid w:val="000872A5"/>
    <w:rsid w:val="00094E34"/>
    <w:rsid w:val="000961C2"/>
    <w:rsid w:val="000D0E5B"/>
    <w:rsid w:val="000D59CF"/>
    <w:rsid w:val="00100F88"/>
    <w:rsid w:val="00105DE2"/>
    <w:rsid w:val="00144E94"/>
    <w:rsid w:val="001E16C0"/>
    <w:rsid w:val="001E3FD5"/>
    <w:rsid w:val="001F5494"/>
    <w:rsid w:val="00201B16"/>
    <w:rsid w:val="00221994"/>
    <w:rsid w:val="002B5F28"/>
    <w:rsid w:val="002D11EA"/>
    <w:rsid w:val="00310049"/>
    <w:rsid w:val="003140B4"/>
    <w:rsid w:val="00354C65"/>
    <w:rsid w:val="003553FA"/>
    <w:rsid w:val="00362E6B"/>
    <w:rsid w:val="003662B8"/>
    <w:rsid w:val="003A681B"/>
    <w:rsid w:val="003D1443"/>
    <w:rsid w:val="0045476D"/>
    <w:rsid w:val="00460321"/>
    <w:rsid w:val="004920A5"/>
    <w:rsid w:val="004C515D"/>
    <w:rsid w:val="004E1067"/>
    <w:rsid w:val="004E2A76"/>
    <w:rsid w:val="004F2F8E"/>
    <w:rsid w:val="004F374B"/>
    <w:rsid w:val="00513535"/>
    <w:rsid w:val="00520E3F"/>
    <w:rsid w:val="00522905"/>
    <w:rsid w:val="0054369A"/>
    <w:rsid w:val="0057230F"/>
    <w:rsid w:val="005819EF"/>
    <w:rsid w:val="005A6950"/>
    <w:rsid w:val="0060201A"/>
    <w:rsid w:val="00612D03"/>
    <w:rsid w:val="00616522"/>
    <w:rsid w:val="0064009F"/>
    <w:rsid w:val="006531D4"/>
    <w:rsid w:val="00665B6C"/>
    <w:rsid w:val="00692A53"/>
    <w:rsid w:val="006E0CE1"/>
    <w:rsid w:val="006E2EEA"/>
    <w:rsid w:val="00750251"/>
    <w:rsid w:val="0076701B"/>
    <w:rsid w:val="0076761F"/>
    <w:rsid w:val="00767FE3"/>
    <w:rsid w:val="00786527"/>
    <w:rsid w:val="007F0C67"/>
    <w:rsid w:val="00814D26"/>
    <w:rsid w:val="0081506A"/>
    <w:rsid w:val="00820AA2"/>
    <w:rsid w:val="00831B77"/>
    <w:rsid w:val="00832FBF"/>
    <w:rsid w:val="00842ACD"/>
    <w:rsid w:val="00847560"/>
    <w:rsid w:val="00874C0C"/>
    <w:rsid w:val="008A719B"/>
    <w:rsid w:val="008D0AF2"/>
    <w:rsid w:val="0090583A"/>
    <w:rsid w:val="009262E7"/>
    <w:rsid w:val="009A3740"/>
    <w:rsid w:val="009C275D"/>
    <w:rsid w:val="009F2FAD"/>
    <w:rsid w:val="00A11A41"/>
    <w:rsid w:val="00A13918"/>
    <w:rsid w:val="00A54BB3"/>
    <w:rsid w:val="00A66359"/>
    <w:rsid w:val="00A676BC"/>
    <w:rsid w:val="00A93E8A"/>
    <w:rsid w:val="00AB74E9"/>
    <w:rsid w:val="00AE0E98"/>
    <w:rsid w:val="00B152CC"/>
    <w:rsid w:val="00B20DC2"/>
    <w:rsid w:val="00B43322"/>
    <w:rsid w:val="00B64CB0"/>
    <w:rsid w:val="00B66F04"/>
    <w:rsid w:val="00B76015"/>
    <w:rsid w:val="00B81DDB"/>
    <w:rsid w:val="00B83BAC"/>
    <w:rsid w:val="00B856C0"/>
    <w:rsid w:val="00B872B7"/>
    <w:rsid w:val="00B919A9"/>
    <w:rsid w:val="00C50C7F"/>
    <w:rsid w:val="00D45B9C"/>
    <w:rsid w:val="00D515E0"/>
    <w:rsid w:val="00D72BA4"/>
    <w:rsid w:val="00DC6D48"/>
    <w:rsid w:val="00E12D53"/>
    <w:rsid w:val="00E37BD2"/>
    <w:rsid w:val="00E4064B"/>
    <w:rsid w:val="00E41A48"/>
    <w:rsid w:val="00E43427"/>
    <w:rsid w:val="00E63969"/>
    <w:rsid w:val="00E8125E"/>
    <w:rsid w:val="00EC2DAA"/>
    <w:rsid w:val="00ED5C96"/>
    <w:rsid w:val="00EE0787"/>
    <w:rsid w:val="00F12D97"/>
    <w:rsid w:val="00F3613C"/>
    <w:rsid w:val="00F36D85"/>
    <w:rsid w:val="00F83FE1"/>
    <w:rsid w:val="00FE41C2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4E4D"/>
  <w15:chartTrackingRefBased/>
  <w15:docId w15:val="{C2087654-080C-444A-AA54-B285E2C4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61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616522"/>
  </w:style>
  <w:style w:type="paragraph" w:customStyle="1" w:styleId="pttaskcenter">
    <w:name w:val="pttaskcenter"/>
    <w:basedOn w:val="a"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quote">
    <w:name w:val="pttaskquote"/>
    <w:basedOn w:val="a"/>
    <w:rsid w:val="00E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ARHIN</cp:lastModifiedBy>
  <cp:revision>2</cp:revision>
  <dcterms:created xsi:type="dcterms:W3CDTF">2020-12-05T16:20:00Z</dcterms:created>
  <dcterms:modified xsi:type="dcterms:W3CDTF">2020-12-05T16:20:00Z</dcterms:modified>
</cp:coreProperties>
</file>